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Como usuario, quiero poder subir imágenes para que se generen historias automáticamente.</w:t>
      </w:r>
    </w:p>
    <w:p>
      <w:r>
        <w:t>Como administrador, quiero revisar las historias generadas para asegurar la calidad.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