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B438" w14:textId="77777777" w:rsidR="002A03FE" w:rsidRPr="002A03FE" w:rsidRDefault="002A03FE" w:rsidP="002A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A03FE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Usuarios</w:t>
      </w:r>
      <w:proofErr w:type="gramEnd"/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-Realizar Búsqueda-Aplicar Filtros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17D5A5DB" w14:textId="77777777" w:rsidR="002A03FE" w:rsidRPr="002A03FE" w:rsidRDefault="002A03FE" w:rsidP="002A03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Descripción: Los usuarios deben tener la capacidad de aplicar filtros durante una búsqueda para refinar los resultados.</w:t>
      </w:r>
    </w:p>
    <w:p w14:paraId="7A489068" w14:textId="77777777" w:rsidR="002A03FE" w:rsidRPr="002A03FE" w:rsidRDefault="002A03FE" w:rsidP="002A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A03FE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Usuarios</w:t>
      </w:r>
      <w:proofErr w:type="gramEnd"/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-Realizar Búsqueda-Eliminar Filtros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4CD8DB6B" w14:textId="77777777" w:rsidR="002A03FE" w:rsidRPr="002A03FE" w:rsidRDefault="002A03FE" w:rsidP="002A03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Descripción: Los usuarios deben poder eliminar los filtros aplicados durante una búsqueda para ajustar los resultados según sus necesidades.</w:t>
      </w:r>
    </w:p>
    <w:p w14:paraId="3666789B" w14:textId="77777777" w:rsidR="002A03FE" w:rsidRPr="002A03FE" w:rsidRDefault="002A03FE" w:rsidP="002A03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gramStart"/>
      <w:r w:rsidRPr="002A03FE">
        <w:rPr>
          <w:rFonts w:ascii="Times New Roman" w:eastAsia="Times New Roman" w:hAnsi="Symbol" w:cs="Times New Roman"/>
          <w:sz w:val="24"/>
          <w:szCs w:val="24"/>
          <w:lang w:val="es-CO" w:eastAsia="es-CO"/>
        </w:rPr>
        <w:t>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 </w:t>
      </w:r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Sistema</w:t>
      </w:r>
      <w:proofErr w:type="gramEnd"/>
      <w:r w:rsidRPr="002A03FE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-Generar Reporte-Mostrar Datos Relevantes</w:t>
      </w: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142D98E5" w14:textId="77777777" w:rsidR="002A03FE" w:rsidRPr="002A03FE" w:rsidRDefault="002A03FE" w:rsidP="002A03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2A03FE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Descripción: El sistema debe generar un reporte que muestre únicamente los datos relevantes según los parámetros establecidos.</w:t>
      </w:r>
    </w:p>
    <w:p w14:paraId="605416EA" w14:textId="62186F53" w:rsidR="00BA695D" w:rsidRPr="002A03FE" w:rsidRDefault="00BA695D" w:rsidP="002A03FE">
      <w:pPr>
        <w:rPr>
          <w:u w:val="single"/>
          <w:lang w:val="es-CO"/>
        </w:rPr>
      </w:pPr>
    </w:p>
    <w:sectPr w:rsidR="00BA695D" w:rsidRPr="002A0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A7272"/>
    <w:multiLevelType w:val="multilevel"/>
    <w:tmpl w:val="952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50421"/>
    <w:multiLevelType w:val="multilevel"/>
    <w:tmpl w:val="34C8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D45B7"/>
    <w:multiLevelType w:val="multilevel"/>
    <w:tmpl w:val="637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702262">
    <w:abstractNumId w:val="8"/>
  </w:num>
  <w:num w:numId="2" w16cid:durableId="997658276">
    <w:abstractNumId w:val="6"/>
  </w:num>
  <w:num w:numId="3" w16cid:durableId="738137780">
    <w:abstractNumId w:val="5"/>
  </w:num>
  <w:num w:numId="4" w16cid:durableId="1052273511">
    <w:abstractNumId w:val="4"/>
  </w:num>
  <w:num w:numId="5" w16cid:durableId="240916260">
    <w:abstractNumId w:val="7"/>
  </w:num>
  <w:num w:numId="6" w16cid:durableId="1095590842">
    <w:abstractNumId w:val="3"/>
  </w:num>
  <w:num w:numId="7" w16cid:durableId="1791044197">
    <w:abstractNumId w:val="2"/>
  </w:num>
  <w:num w:numId="8" w16cid:durableId="1913850436">
    <w:abstractNumId w:val="1"/>
  </w:num>
  <w:num w:numId="9" w16cid:durableId="1475021433">
    <w:abstractNumId w:val="0"/>
  </w:num>
  <w:num w:numId="10" w16cid:durableId="227426576">
    <w:abstractNumId w:val="11"/>
  </w:num>
  <w:num w:numId="11" w16cid:durableId="1757628610">
    <w:abstractNumId w:val="10"/>
  </w:num>
  <w:num w:numId="12" w16cid:durableId="191535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3FE"/>
    <w:rsid w:val="00326F90"/>
    <w:rsid w:val="00AA1D8D"/>
    <w:rsid w:val="00B47730"/>
    <w:rsid w:val="00BA695D"/>
    <w:rsid w:val="00CB0664"/>
    <w:rsid w:val="00DF38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1B20FF"/>
  <w14:defaultImageDpi w14:val="300"/>
  <w15:docId w15:val="{2080FEA6-E12C-44DA-BA01-7F822B15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A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jose sanchez</cp:lastModifiedBy>
  <cp:revision>3</cp:revision>
  <dcterms:created xsi:type="dcterms:W3CDTF">2013-12-23T23:15:00Z</dcterms:created>
  <dcterms:modified xsi:type="dcterms:W3CDTF">2024-05-30T02:40:00Z</dcterms:modified>
  <cp:category/>
</cp:coreProperties>
</file>